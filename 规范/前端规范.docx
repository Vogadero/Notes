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/>
        <w:spacing w:line="240" w:lineRule="auto"/>
        <w:jc w:val="center"/>
      </w:pPr>
      <w:r>
        <w:t>前端规范</w:t>
      </w:r>
    </w:p>
    <w:p/>
    <w:p>
      <w:pPr>
        <w:pStyle w:val="2"/>
      </w:pPr>
      <w:r>
        <w:t>通用规范</w:t>
      </w:r>
    </w:p>
    <w:p>
      <w:pPr>
        <w:pStyle w:val="3"/>
      </w:pPr>
      <w:r>
        <w:t>缩进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" name="文本框 pa4b6q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使用4个空格作为代码缩进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pa4b6q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BSpiddZwIAAOM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t>使用4个空格作为代码缩进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命名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4" name="文本框 9zflk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使用具有详细语义的名称，不要使用简单语义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zflkr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Dr3zTVZwIAAOM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使用具有详细语义的名称，不要使用简单语义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6" name="文本框 p2o63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&lt;!-- good --&gt;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&lt;div class="sidebar"&gt;&lt;/div&gt;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&lt;!-- bad --&gt;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&lt;div class="left"&gt;&lt;/div&gt;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p2o63f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OG/9&#10;lV4CAADg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&lt;!-- good --&gt;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&lt;div class="sidebar"&gt;&lt;/div&gt;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&lt;!-- bad --&gt;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&lt;div class="left"&gt;&lt;/div&gt;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8" name="文本框 9l36i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&lt;!-- good --&gt;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>const userList = new Array();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&lt;!-- bad --&gt;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>const arr = new Array();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l36iv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7abR9EAAAAF&#10;AQAADwAAAAAAAAABACAAAAAiAAAAZHJzL2Rvd25yZXYueG1sUEsBAhQAFAAAAAgAh07iQPAg/BFc&#10;AgAA4AQAAA4AAAAAAAAAAQAgAAAAIA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&lt;!-- good --&gt;</w:t>
                      </w:r>
                    </w:p>
                    <w:p>
                      <w:pPr>
                        <w:pStyle w:val="23"/>
                      </w:pPr>
                      <w:r>
                        <w:t>const userList = new Array();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&lt;!-- bad --&gt;</w:t>
                      </w:r>
                    </w:p>
                    <w:p>
                      <w:pPr>
                        <w:pStyle w:val="23"/>
                      </w:pPr>
                      <w:r>
                        <w:t>const arr = new Array();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</w:p>
    <w:p>
      <w:pPr>
        <w:pStyle w:val="2"/>
      </w:pPr>
      <w:r>
        <w:t>JS规范</w:t>
      </w:r>
    </w:p>
    <w:p>
      <w:pPr>
        <w:pStyle w:val="3"/>
      </w:pPr>
      <w:r>
        <w:t>命名规范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0" name="文本框 ng4vq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变量、函数、类使用驼峰式命名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类名首字母使用大写字母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不要使用前置和后置下划线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缩写要么使用全大写要么使用全小写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ng4vqx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DRwELt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</w:pPr>
                      <w:r>
                        <w:t>变量、函数、类使用驼峰式命名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</w:pPr>
                      <w:r>
                        <w:t>类名首字母使用大写字母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</w:pPr>
                      <w:r>
                        <w:t>不要使用前置和后置下划线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pBdr>
                          <w:bottom w:val="none" w:color="auto" w:sz="0" w:space="0"/>
                        </w:pBdr>
                      </w:pPr>
                      <w:r>
                        <w:t>缩写要么使用全大写要么使用全小写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字符串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2" name="文本框 smu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字符串拼接使用字符串模版`${}`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禁止使用eval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尽量少使用反斜杠“\”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smu847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Cz/tAQ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</w:pPr>
                      <w:r>
                        <w:t>字符串拼接使用字符串模版`${}`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</w:pPr>
                      <w:r>
                        <w:t>禁止使用eval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pBdr>
                          <w:bottom w:val="none" w:color="auto" w:sz="0" w:space="0"/>
                        </w:pBdr>
                      </w:pPr>
                      <w:r>
                        <w:t>尽量少使用反斜杠“\”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</w:p>
    <w:p>
      <w:pPr>
        <w:pStyle w:val="3"/>
      </w:pPr>
      <w:r>
        <w:t>解构赋值</w:t>
      </w:r>
    </w:p>
    <w:p>
      <w:r>
        <w:rPr>
          <w:rFonts w:ascii="-apple-system" w:hAnsi="-apple-system" w:eastAsia="-apple-system" w:cs="-apple-system"/>
          <w:i w:val="0"/>
          <w:strike w:val="0"/>
          <w:color w:val="999999"/>
          <w:spacing w:val="0"/>
          <w:sz w:val="24"/>
          <w:u w:val="none"/>
          <w:shd w:val="clear" w:color="auto" w:fill="FFFFFF"/>
        </w:rPr>
        <w:t>解构保存了这些属性的临时值/引用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4" name="文本框 eggn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用对象的解构赋值来获取和使用对象某个或多个属性值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eggna5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4gRwNMAAAAFAQAADwAAAAAAAAABACAAAAAiAAAAZHJzL2Rvd25yZXYueG1sUEsBAhQAFAAA&#10;AAgAh07iQBuZFOJmAgAA5AQAAA4AAAAAAAAAAQAgAAAAIgEAAGRycy9lMm9Eb2MueG1sUEsFBgAA&#10;AAAGAAYAWQEAAPoFAAAAAA=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用对象的解构赋值来获取和使用对象某个或多个属性值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6" name="文本框 dppzh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// bad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function getFullName(user)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Style w:val="22"/>
                              </w:rPr>
                              <w:t>const firstName = user.firstName;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Style w:val="22"/>
                              </w:rPr>
                              <w:t>const lastName = user.lastName;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Style w:val="22"/>
                              </w:rPr>
                              <w:t>return `${firstName} ${lastName}`;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// good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function getFullName(user)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22"/>
                              </w:rPr>
                              <w:t>const { firstName, lastName } = user;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return `${firstName} ${lastName}`;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// best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function getFullName({ firstName, lastName })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22"/>
                              </w:rPr>
                              <w:t>return `${firstName} ${lastName}`;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dppzhz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I0Dp&#10;PV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// bad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function getFullName(user)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</w:t>
                      </w:r>
                      <w:r>
                        <w:t xml:space="preserve">  </w:t>
                      </w:r>
                      <w:r>
                        <w:rPr>
                          <w:rStyle w:val="22"/>
                        </w:rPr>
                        <w:t>const firstName = user.firstName;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</w:t>
                      </w:r>
                      <w:r>
                        <w:t xml:space="preserve">  </w:t>
                      </w:r>
                      <w:r>
                        <w:rPr>
                          <w:rStyle w:val="22"/>
                        </w:rPr>
                        <w:t>const lastName = user.lastName;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</w:t>
                      </w:r>
                      <w:r>
                        <w:t xml:space="preserve">  </w:t>
                      </w:r>
                      <w:r>
                        <w:rPr>
                          <w:rStyle w:val="22"/>
                        </w:rPr>
                        <w:t>return `${firstName} ${lastName}`;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// good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function getFullName(user) 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</w:t>
                      </w:r>
                      <w:r>
                        <w:rPr>
                          <w:rStyle w:val="22"/>
                        </w:rPr>
                        <w:t>const { firstName, lastName } = user;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return `${firstName} ${lastName}`;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// best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function getFullName({ firstName, lastName }) 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</w:t>
                      </w:r>
                      <w:r>
                        <w:rPr>
                          <w:rStyle w:val="22"/>
                        </w:rPr>
                        <w:t>return `${firstName} ${lastName}`;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箭头函数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8" name="文本框 c9vrw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回调使用箭头函数（上下文统一，不需要自定义保存this，代码更简洁）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c9vrwb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C325qL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回调使用箭头函数（上下文统一，不需要自定义保存this，代码更简洁）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0" name="文本框 umdi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t>[1, 2, 3].map((number) =&gt;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const y = x + 1;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Style w:val="22"/>
                              </w:rPr>
                              <w:t>return x * y;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umdirs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7abR9EAAAAF&#10;AQAADwAAAAAAAAABACAAAAAiAAAAZHJzL2Rvd25yZXYueG1sUEsBAhQAFAAAAAgAh07iQGM3B0lc&#10;AgAA4QQAAA4AAAAAAAAAAQAgAAAAIA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t>[1, 2, 3].map((number) =&gt;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const y = x + 1;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</w:t>
                      </w:r>
                      <w:r>
                        <w:t xml:space="preserve">  </w:t>
                      </w:r>
                      <w:r>
                        <w:rPr>
                          <w:rStyle w:val="22"/>
                        </w:rPr>
                        <w:t>return x * y;</w:t>
                      </w:r>
                    </w:p>
                    <w:p>
                      <w:pPr>
                        <w:pStyle w:val="23"/>
                      </w:pPr>
                      <w:r>
                        <w:t>})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2" name="文本框 uafo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函数体由一个没有副作用的表达式，删除大括号和return（更简洁）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uafo94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eIEcDTAAAABQEAAA8AAAAAAAAAAQAgAAAAIgAAAGRycy9kb3ducmV2LnhtbFBLAQIU&#10;ABQAAAAIAIdO4kD+ljjeagIAAOQEAAAOAAAAAAAAAAEAIAAAACIBAABkcnMvZTJvRG9jLnhtbFBL&#10;BQYAAAAABgAGAFkBAAD+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函数体由一个没有副作用的表达式，删除大括号和return（更简洁）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4" name="文本框 uht2f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[1, 2, 3].map(</w:t>
                            </w:r>
                            <w:r>
                              <w:t>(</w:t>
                            </w:r>
                            <w:r>
                              <w:rPr>
                                <w:rStyle w:val="22"/>
                              </w:rPr>
                              <w:t>number</w:t>
                            </w:r>
                            <w:r>
                              <w:t>)</w:t>
                            </w:r>
                            <w:r>
                              <w:rPr>
                                <w:rStyle w:val="22"/>
                              </w:rPr>
                              <w:t xml:space="preserve"> =&gt; number *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uht2f2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7abR9EA&#10;AAAFAQAADwAAAAAAAAABACAAAAAiAAAAZHJzL2Rvd25yZXYueG1sUEsBAhQAFAAAAAgAh07iQGz0&#10;kKtfAgAA4QQAAA4AAAAAAAAAAQAgAAAAIAEAAGRycy9lMm9Eb2MueG1sUEsFBgAAAAAGAAYAWQEA&#10;APEF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[1, 2, 3].map(</w:t>
                      </w:r>
                      <w:r>
                        <w:t>(</w:t>
                      </w:r>
                      <w:r>
                        <w:rPr>
                          <w:rStyle w:val="22"/>
                        </w:rPr>
                        <w:t>number</w:t>
                      </w:r>
                      <w:r>
                        <w:t>)</w:t>
                      </w:r>
                      <w:r>
                        <w:rPr>
                          <w:rStyle w:val="22"/>
                        </w:rPr>
                        <w:t xml:space="preserve"> =&gt; number * 2)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6" name="文本框 pzk3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rPr>
                                <w:rFonts w:ascii="-apple-system" w:hAnsi="-apple-system" w:eastAsia="-apple-system" w:cs="-apple-system"/>
                                <w:i w:val="0"/>
                                <w:strike w:val="0"/>
                                <w:color w:val="2C3E50"/>
                                <w:spacing w:val="0"/>
                                <w:sz w:val="24"/>
                                <w:u w:val="none"/>
                                <w:shd w:val="clear" w:color="auto" w:fill="FFFFFF"/>
                              </w:rPr>
                              <w:t>参数总是放在圆括号里（保持代码清晰）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pzk3am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iBHA0wAAAAUBAAAPAAAAAAAAAAEAIAAAACIAAABkcnMvZG93bnJldi54bWxQSwECFAAU&#10;AAAACACHTuJAUSzWyGgCAADkBAAADgAAAAAAAAABACAAAAAiAQAAZHJzL2Uyb0RvYy54bWxQSwUG&#10;AAAAAAYABgBZAQAA/AUAAAAA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rPr>
                          <w:rFonts w:ascii="-apple-system" w:hAnsi="-apple-system" w:eastAsia="-apple-system" w:cs="-apple-system"/>
                          <w:i w:val="0"/>
                          <w:strike w:val="0"/>
                          <w:color w:val="2C3E50"/>
                          <w:spacing w:val="0"/>
                          <w:sz w:val="24"/>
                          <w:u w:val="none"/>
                          <w:shd w:val="clear" w:color="auto" w:fill="FFFFFF"/>
                        </w:rPr>
                        <w:t>参数总是放在圆括号里（保持代码清晰）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8" name="文本框 tbmpk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// bad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[1, 2, 3].map(x =&gt; x * x);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// good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[1, 2, 3].map((x) =&gt; x * 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tbmpk3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2m0fRAAAA&#10;BQEAAA8AAAAAAAAAAQAgAAAAIgAAAGRycy9kb3ducmV2LnhtbFBLAQIUABQAAAAIAIdO4kCHXtM+&#10;XQIAAOEEAAAOAAAAAAAAAAEAIAAAACA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// bad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[1, 2, 3].map(x =&gt; x * x);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// good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[1, 2, 3].map((x) =&gt; x * x);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类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30" name="文本框 6b9nl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使用class声明，不使用prototype(使用class语义更清晰)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b9nlt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CRnLi2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使用class声明，不使用prototype(使用class语义更清晰)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32" name="文本框 cjbhj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// bad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function Queue(contents = [])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this.queue = [...contents];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Queue.prototype.pop = function ()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const value = this.queue[0];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this.queue.splice(0, 1);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22"/>
                              </w:rPr>
                              <w:t>return value;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};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// good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class Queue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constructor(contents = [])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Style w:val="22"/>
                              </w:rPr>
                              <w:t>this.queue = [...contents];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pop()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const value = this.queue[0];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this.queue.splice(0, 1);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return value;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cjbhjt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7abR9EA&#10;AAAFAQAADwAAAAAAAAABACAAAAAiAAAAZHJzL2Rvd25yZXYueG1sUEsBAhQAFAAAAAgAh07iQJcs&#10;/YZfAgAA4QQAAA4AAAAAAAAAAQAgAAAAIAEAAGRycy9lMm9Eb2MueG1sUEsFBgAAAAAGAAYAWQEA&#10;APEF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// bad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function Queue(contents = [])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this.queue = [...contents];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Queue.prototype.pop = function ()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const value = this.queue[0];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this.queue.splice(0, 1);</w:t>
                      </w:r>
                    </w:p>
                    <w:p>
                      <w:pPr>
                        <w:pStyle w:val="23"/>
                      </w:pPr>
                      <w:r>
                        <w:t xml:space="preserve">    </w:t>
                      </w:r>
                      <w:r>
                        <w:rPr>
                          <w:rStyle w:val="22"/>
                        </w:rPr>
                        <w:t>return value;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};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// good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class Queue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constructor(contents = [])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 xml:space="preserve">    </w:t>
                      </w:r>
                      <w:r>
                        <w:rPr>
                          <w:rStyle w:val="22"/>
                        </w:rPr>
                        <w:t>this.queue = [...contents];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pop()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const value = this.queue[0];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this.queue.splice(0, 1);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return value;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34" name="文本框 5xoyx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使用extends进行继承（简单，内置方法）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xoyxh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iBHA0wAAAAUBAAAPAAAAAAAAAAEAIAAAACIAAABkcnMvZG93bnJldi54bWxQSwECFAAU&#10;AAAACACHTuJAcYS6H2gCAADkBAAADgAAAAAAAAABACAAAAAiAQAAZHJzL2Uyb0RvYy54bWxQSwUG&#10;AAAAAAYABgBZAQAA/AUAAAAA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使用extends进行继承（简单，内置方法）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变量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36" name="文本框 w66hk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每个变量都用一个 const 或 let，一行声明一个变量，尽量避免使用var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w66hkm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iBHA0wAAAAUBAAAPAAAAAAAAAAEAIAAAACIAAABkcnMvZG93bnJldi54bWxQSwECFAAU&#10;AAAACACHTuJAbiruxmgCAADkBAAADgAAAAAAAAABACAAAAAiAQAAZHJzL2Uyb0RvYy54bWxQSwUG&#10;AAAAAAYABgBZAQAA/AUAAAAA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每个变量都用一个 const 或 let，一行声明一个变量，尽量避免使用var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38" name="文本框 qini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没有重复赋值的变量统一使用const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qini31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iBHA0wAAAAUBAAAPAAAAAAAAAAEAIAAAACIAAABkcnMvZG93bnJldi54bWxQSwECFAAU&#10;AAAACACHTuJAhMUL+mgCAADkBAAADgAAAAAAAAABACAAAAAiAQAAZHJzL2Uyb0RvYy54bWxQSwUG&#10;AAAAAAYABgBZAQAA/AUAAAAA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没有重复赋值的变量统一使用const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40" name="文本框 m9ywx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FE9E8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业务变量提取成枚举常量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m9ywxk" o:spid="_x0000_s1026" o:spt="202" type="#_x0000_t202" style="height:453.55pt;width:453.55pt;" fillcolor="#FFE9E8" filled="t" stroked="t" coordsize="21600,21600" o:gfxdata="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nDak9MAAAAFAQAADwAAAAAAAAABACAAAAAiAAAAZHJzL2Rvd25yZXYueG1sUEsBAhQAFAAA&#10;AAgAh07iQOLOGahmAgAA5AQAAA4AAAAAAAAAAQAgAAAAIgEAAGRycy9lMm9Eb2MueG1sUEsFBgAA&#10;AAAGAAYAWQEAAPoFAAAAAA=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业务变量提取成枚举常量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42" name="文本框 9trp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t>if (user.role === 'master')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// TODO:</w:t>
                            </w:r>
                            <w:r>
                              <w:br w:type="textWrapping"/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>const SYS_ROLE =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"MASTER": "master",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"NORMAL": "normal"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t>if (user.role === SYS_ROLE.MASTER)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// TODO: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trpay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MWx8&#10;X1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t>if (user.role === 'master') 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// TODO:</w:t>
                      </w:r>
                      <w:r>
                        <w:br w:type="textWrapping"/>
                      </w:r>
                      <w:r>
                        <w:t>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</w:p>
                    <w:p>
                      <w:pPr>
                        <w:pStyle w:val="23"/>
                      </w:pPr>
                      <w:r>
                        <w:t>const SYS_ROLE = 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"MASTER": "master",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"NORMAL": "normal"</w:t>
                      </w:r>
                    </w:p>
                    <w:p>
                      <w:pPr>
                        <w:pStyle w:val="23"/>
                      </w:pPr>
                      <w: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t>if (user.role === SYS_ROLE.MASTER) 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// TODO:</w:t>
                      </w:r>
                    </w:p>
                    <w:p>
                      <w:pPr>
                        <w:pStyle w:val="23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运算符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44" name="文本框 thdfu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 xml:space="preserve">相等和不等使用 === 或  !== 而不是 == 或 !=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thdfu8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DMHYQj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t xml:space="preserve">相等和不等使用 === 或  !== 而不是 == 或 !=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46" name="文本框 vkmvf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简单三元表达式放在一行，JSX中?和: 放在一行的开始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vkmvfb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iBHA0wAAAAUBAAAPAAAAAAAAAAEAIAAAACIAAABkcnMvZG93bnJldi54bWxQSwECFAAU&#10;AAAACACHTuJAD4aI4GgCAADkBAAADgAAAAAAAAABACAAAAAiAQAAZHJzL2Uyb0RvYy54bWxQSwUG&#10;AAAAAAYABgBZAQAA/AUAAAAA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简单三元表达式放在一行，JSX中?和: 放在一行的开始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</w:p>
    <w:p>
      <w:pPr>
        <w:pStyle w:val="3"/>
      </w:pPr>
      <w:r>
        <w:t>注释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48" name="文本框 pi2xy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FE9E8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多注释，特别是业务复杂的逻辑点一定要注释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pi2xyu" o:spid="_x0000_s1026" o:spt="202" type="#_x0000_t202" style="height:453.55pt;width:453.55pt;" fillcolor="#FFE9E8" filled="t" stroked="t" coordsize="21600,21600" o:gfxdata="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Jw2pPTAAAABQEAAA8AAAAAAAAAAQAgAAAAIgAAAGRycy9kb3ducmV2LnhtbFBLAQIUABQA&#10;AAAIAIdO4kCXWlchZwIAAOQEAAAOAAAAAAAAAAEAIAAAACIBAABkcnMvZTJvRG9jLnhtbFBLBQYA&#10;AAAABgAGAFkBAAD7BQAAAAA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多注释，特别是业务复杂的逻辑点一定要注释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50" name="文本框 mmd6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写具体业务之前先写注释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mmd6a4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TO659QAAAAFAQAADwAAAAAAAAABACAAAAAiAAAAZHJzL2Rvd25yZXYueG1sUEsBAhQA&#10;FAAAAAgAh07iQL5lKMRoAgAA5AQAAA4AAAAAAAAAAQAgAAAAIwEAAGRycy9lMm9Eb2MueG1sUEsF&#10;BgAAAAAGAAYAWQEAAP0FAAAAAA=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写具体业务之前先写注释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52" name="文本框 wejvb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t>函数和类使用/** ...*/进行注释，html使用&lt;!-- --&gt;注释，其他的使用//注释// 后面带一个空格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wejvbc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TO659QAAAAFAQAADwAAAAAAAAABACAAAAAiAAAAZHJzL2Rvd25yZXYueG1sUEsBAhQA&#10;FAAAAAgAh07iQB3MBfRoAgAA5AQAAA4AAAAAAAAAAQAgAAAAIwEAAGRycy9lMm9Eb2MueG1sUEsF&#10;BgAAAAAGAAYAWQEAAP0FAAAAAA=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</w:pPr>
                      <w:r>
                        <w:t>函数和类使用/** ...*/进行注释，html使用&lt;!-- --&gt;注释，其他的使用//注释// 后面带一个空格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</w:p>
    <w:p>
      <w:pPr>
        <w:pStyle w:val="2"/>
      </w:pPr>
      <w:r>
        <w:t>css规范</w:t>
      </w:r>
    </w:p>
    <w:p>
      <w:pPr>
        <w:pStyle w:val="3"/>
      </w:pPr>
      <w:r>
        <w:t>命名规范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54" name="文本框 dl5d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全小写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分词使用中杠-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dl5de5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iBHA0wAAAAUBAAAPAAAAAAAAAAEAIAAAACIAAABkcnMvZG93bnJldi54bWxQSwECFAAU&#10;AAAACACHTuJAAhm0HWgCAADkBAAADgAAAAAAAAABACAAAAAiAQAAZHJzL2Uyb0RvYy54bWxQSwUG&#10;AAAAAAYABgBZAQAA/AUAAAAA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全小写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pBdr>
                          <w:bottom w:val="none" w:color="auto" w:sz="0" w:space="0"/>
                        </w:pBdr>
                      </w:pPr>
                      <w:r>
                        <w:t>分词使用中杠-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56" name="文本框 cwe18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/* bad */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.loginBtn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/* bad */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.Loginbtn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/* good */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.login-btn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cwe18c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SVSC&#10;PV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/* bad */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.loginBtn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/* bad */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.Loginbtn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/* good */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.login-btn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</w:p>
    <w:p>
      <w:pPr>
        <w:pStyle w:val="3"/>
      </w:pPr>
      <w:r>
        <w:t>空格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58" name="文本框 8hm4f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使用4个空格作为代码缩进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选择器与{之间一个空格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属性和:之间不能有空格，和值之间留一个空格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+, &gt; , ~ 选择器两遍各留一个空格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hm4fr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DCyAO4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t>使用4个空格作为代码缩进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t>选择器与{之间一个空格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t>属性和:之间不能有空格，和值之间留一个空格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pBdr>
                          <w:bottom w:val="none" w:color="auto" w:sz="0" w:space="0"/>
                        </w:pBdr>
                      </w:pPr>
                      <w:r>
                        <w:t>+, &gt; , ~ 选择器两遍各留一个空格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60" name="文本框 2vulw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.selector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margin: 0;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padding: 0;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vulw7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2m0fRAAAA&#10;BQEAAA8AAAAAAAAAAQAgAAAAIgAAAGRycy9kb3ducmV2LnhtbFBLAQIUABQAAAAIAIdO4kDq5x+6&#10;XQIAAOEEAAAOAAAAAAAAAAEAIAAAACA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.selector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margin: 0;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padding: 0;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</w:p>
    <w:p>
      <w:pPr>
        <w:pStyle w:val="11"/>
      </w:pP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62" name="文本框 va12r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/* good */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main &gt; nav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padding: 10px;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label + input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margin-left: 5px;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input:checked ~ button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background-color: #69C;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/* bad */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main&gt;nav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padding: 10px;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label+input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margin-left: 5px;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input:checked~button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background-color: #69C;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va12r3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zCEr&#10;zV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/* good */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main &gt; nav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padding: 10px;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label + input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margin-left: 5px;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input:checked ~ button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background-color: #69C;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/* bad */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main&gt;nav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padding: 10px;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label+input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margin-left: 5px;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input:checked~button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background-color: #69C;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</w:p>
    <w:p>
      <w:pPr>
        <w:pStyle w:val="3"/>
      </w:pPr>
      <w:r>
        <w:t>选择器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64" name="文本框 irfe9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多选择器并列的需换行书写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irfe9u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ACnsNz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pBdr>
                          <w:bottom w:val="none" w:color="auto" w:sz="0" w:space="0"/>
                        </w:pBdr>
                      </w:pPr>
                      <w:r>
                        <w:t>多选择器并列的需换行书写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66" name="文本框 mjeci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/* good */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.post,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.page,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.comment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line-height: 1.5;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</w:pP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/* bad */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.post, .page, .comment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line-height: 1.5;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mjeci8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Aqdo&#10;Ul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/* good */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.post,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.page,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.comment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line-height: 1.5;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</w:pP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/* bad */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.post, .page, .comment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line-height: 1.5;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</w:pPr>
      <w:r>
        <w:t>Vue规范</w:t>
      </w:r>
    </w:p>
    <w:p>
      <w:pPr>
        <w:pStyle w:val="3"/>
      </w:pPr>
      <w:r>
        <w:t>引号</w:t>
      </w:r>
    </w:p>
    <w:p>
      <w:pPr>
        <w:ind w:left="0" w:leftChars="0" w:right="0" w:rightChars="0" w:firstLine="0" w:firstLineChars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68" name="文本框 wml5i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js代码使用单引号，JSX使用双引号、vue的template使用双引号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wml5id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4gRwNMAAAAFAQAADwAAAAAAAAABACAAAAAiAAAAZHJzL2Rvd25yZXYueG1sUEsBAhQAFAAA&#10;AAgAh07iQHRpdRFmAgAA5AQAAA4AAAAAAAAAAQAgAAAAIgEAAGRycy9lMm9Eb2MueG1sUEsFBgAA&#10;AAAGAAYAWQEAAPoFAAAAAA=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t>js代码使用单引号，JSX使用双引号、vue的template使用双引号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命名规范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70" name="文本框 gmq64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t>自定义组件使用大写驼峰式命名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gmq64s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M7rn1AAAAAUBAAAPAAAAAAAAAAEAIAAAACIAAABkcnMvZG93bnJldi54bWxQSwECFAAU&#10;AAAACACHTuJA9Go2L2cCAADkBAAADgAAAAAAAAABACAAAAAjAQAAZHJzL2Uyb0RvYy54bWxQSwUG&#10;AAAAAAYABgBZAQAA/AUAAAAA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</w:pPr>
                      <w:r>
                        <w:t>自定义组件使用大写驼峰式命名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72" name="文本框 ou7qw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t>自定义组件需要具名name属性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ou7qw3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TO659QAAAAFAQAADwAAAAAAAAABACAAAAAiAAAAZHJzL2Rvd25yZXYueG1sUEsBAhQA&#10;FAAAAAgAh07iQIMwE0FoAgAA5AQAAA4AAAAAAAAAAQAgAAAAIwEAAGRycy9lMm9Eb2MueG1sUEsF&#10;BgAAAAAGAAYAWQEAAP0FAAAAAA=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</w:pPr>
                      <w:r>
                        <w:t>自定义组件需要具名name属性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v-for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74" name="文本框 ftcux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性能考虑循环必须加上key，通常使用id作为key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ftcuxk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TO659QAAAAFAQAADwAAAAAAAAABACAAAAAiAAAAZHJzL2Rvd25yZXYueG1sUEsBAhQA&#10;FAAAAAgAh07iQPMMH/JoAgAA5AQAAA4AAAAAAAAAAQAgAAAAIwEAAGRycy9lMm9Eb2MueG1sUEsF&#10;BgAAAAAGAAYAWQEAAP0FAAAAAA=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t>性能考虑循环必须加上key，通常使用id作为key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style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76" name="文本框 wxegk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业务页面的style标签加上scoped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wxegk1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TO659QAAAAFAQAADwAAAAAAAAABACAAAAAiAAAAZHJzL2Rvd25yZXYueG1sUEsBAhQA&#10;FAAAAAgAh07iQBHBVtZoAgAA5AQAAA4AAAAAAAAAAQAgAAAAIwEAAGRycy9lMm9Eb2MueG1sUEsF&#10;BgAAAAAGAAYAWQEAAP0FAAAAAA=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t>业务页面的style标签加上scoped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</w:pPr>
      <w:r>
        <w:t>Git规范</w:t>
      </w:r>
    </w:p>
    <w:p>
      <w:pPr>
        <w:pStyle w:val="3"/>
      </w:pPr>
      <w:r>
        <w:t>分支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78" name="文本框 f5bz3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t>分支使用多分支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>M域：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napToGrid/>
                              <w:spacing w:line="240" w:lineRule="auto"/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线上分支（稳定分支）： master/common_dev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napToGrid/>
                              <w:spacing w:line="240" w:lineRule="auto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开发/测试分支： develop/test（只有测试环境时取其一即可）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napToGrid/>
                              <w:spacing w:line="240" w:lineRule="auto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需求分支： feature_jira号_任务描述_日期</w:t>
                            </w:r>
                          </w:p>
                          <w:p>
                            <w:pPr>
                              <w:pStyle w:val="11"/>
                              <w:snapToGrid/>
                              <w:spacing w:line="240" w:lineRule="auto"/>
                              <w:ind w:left="336"/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 xml:space="preserve">例如feature_IMIP718_k8s_2024018.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pBdr>
                                <w:bottom w:val="none" w:color="auto" w:sz="0" w:space="0"/>
                              </w:pBdr>
                              <w:snapToGrid/>
                              <w:spacing w:line="240" w:lineRule="auto"/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 xml:space="preserve">发布分支：当测试分支test达到发布计划的要求时，建立分支release_版本号_日期。例如release_v9.7.0_2024018.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napToGrid/>
                              <w:spacing w:line="240" w:lineRule="auto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线上修复分支：hotfix_jira号_任务描述_日期</w:t>
                            </w:r>
                          </w:p>
                          <w:p>
                            <w:pPr>
                              <w:pStyle w:val="11"/>
                              <w:snapToGrid/>
                              <w:spacing w:line="240" w:lineRule="auto"/>
                              <w:ind w:left="336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例如hotfix_IMIP690_k8s_2024018</w:t>
                            </w:r>
                          </w:p>
                          <w:p>
                            <w:pPr>
                              <w:pStyle w:val="11"/>
                              <w:snapToGrid/>
                              <w:spacing w:line="240" w:lineRule="auto"/>
                              <w:ind w:left="0"/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注意： 3， 4， 5 种情况， 任务上线后请记得删除分支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t>B域：</w:t>
                            </w:r>
                          </w:p>
                          <w:p>
                            <w:pPr>
                              <w:pStyle w:val="11"/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master（线上分支/测试分支）</w:t>
                            </w:r>
                          </w:p>
                          <w:p>
                            <w:pPr>
                              <w:pStyle w:val="11"/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develop(开发分支)</w:t>
                            </w:r>
                          </w:p>
                          <w:p>
                            <w:pPr>
                              <w:pStyle w:val="11"/>
                              <w:pBdr>
                                <w:bottom w:val="none" w:color="auto" w:sz="0" w:space="0"/>
                              </w:pBd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</w:pP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使用git-flow，对新增功能和bug修复使用feature分支，命名feature/功能-姓名或fix/功能-bug号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f5bz3m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TO659QAAAAFAQAADwAAAAAAAAABACAAAAAiAAAAZHJzL2Rvd25yZXYueG1sUEsBAhQA&#10;FAAAAAgAh07iQHlpGSRoAgAA5AQAAA4AAAAAAAAAAQAgAAAAIwEAAGRycy9lMm9Eb2MueG1sUEsF&#10;BgAAAAAGAAYAWQEAAP0FAAAAAA=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</w:pPr>
                      <w:r>
                        <w:t>分支使用多分支</w:t>
                      </w:r>
                    </w:p>
                    <w:p>
                      <w:pPr>
                        <w:pStyle w:val="11"/>
                      </w:pPr>
                      <w:r>
                        <w:t>M域：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napToGrid/>
                        <w:spacing w:line="240" w:lineRule="auto"/>
                        <w:rPr>
                          <w:i w:val="0"/>
                          <w:strike w:val="0"/>
                          <w:spacing w:val="0"/>
                          <w:u w:val="none"/>
                        </w:rPr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线上分支（稳定分支）： master/common_dev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napToGrid/>
                        <w:spacing w:line="240" w:lineRule="auto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开发/测试分支： develop/test（只有测试环境时取其一即可）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napToGrid/>
                        <w:spacing w:line="240" w:lineRule="auto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需求分支： feature_jira号_任务描述_日期</w:t>
                      </w:r>
                    </w:p>
                    <w:p>
                      <w:pPr>
                        <w:pStyle w:val="11"/>
                        <w:snapToGrid/>
                        <w:spacing w:line="240" w:lineRule="auto"/>
                        <w:ind w:left="336"/>
                        <w:rPr>
                          <w:i w:val="0"/>
                          <w:strike w:val="0"/>
                          <w:spacing w:val="0"/>
                          <w:u w:val="none"/>
                        </w:rPr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 xml:space="preserve">例如feature_IMIP718_k8s_2024018.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pBdr>
                          <w:bottom w:val="none" w:color="auto" w:sz="0" w:space="0"/>
                        </w:pBdr>
                        <w:snapToGrid/>
                        <w:spacing w:line="240" w:lineRule="auto"/>
                        <w:rPr>
                          <w:i w:val="0"/>
                          <w:strike w:val="0"/>
                          <w:spacing w:val="0"/>
                          <w:u w:val="none"/>
                        </w:rPr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 xml:space="preserve">发布分支：当测试分支test达到发布计划的要求时，建立分支release_版本号_日期。例如release_v9.7.0_2024018.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napToGrid/>
                        <w:spacing w:line="240" w:lineRule="auto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线上修复分支：hotfix_jira号_任务描述_日期</w:t>
                      </w:r>
                    </w:p>
                    <w:p>
                      <w:pPr>
                        <w:pStyle w:val="11"/>
                        <w:snapToGrid/>
                        <w:spacing w:line="240" w:lineRule="auto"/>
                        <w:ind w:left="336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例如hotfix_IMIP690_k8s_2024018</w:t>
                      </w:r>
                    </w:p>
                    <w:p>
                      <w:pPr>
                        <w:pStyle w:val="11"/>
                        <w:snapToGrid/>
                        <w:spacing w:line="240" w:lineRule="auto"/>
                        <w:ind w:left="0"/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注意： 3， 4， 5 种情况， 任务上线后请记得删除分支</w:t>
                      </w:r>
                    </w:p>
                    <w:p>
                      <w:pPr>
                        <w:pStyle w:val="11"/>
                      </w:pPr>
                      <w:r>
                        <w:t>B域：</w:t>
                      </w:r>
                    </w:p>
                    <w:p>
                      <w:pPr>
                        <w:pStyle w:val="11"/>
                        <w:rPr>
                          <w:i w:val="0"/>
                          <w:strike w:val="0"/>
                          <w:spacing w:val="0"/>
                          <w:u w:val="none"/>
                        </w:rPr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master（线上分支/测试分支）</w:t>
                      </w:r>
                    </w:p>
                    <w:p>
                      <w:pPr>
                        <w:pStyle w:val="11"/>
                        <w:rPr>
                          <w:i w:val="0"/>
                          <w:strike w:val="0"/>
                          <w:spacing w:val="0"/>
                          <w:u w:val="none"/>
                        </w:rPr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develop(开发分支)</w:t>
                      </w:r>
                    </w:p>
                    <w:p>
                      <w:pPr>
                        <w:pStyle w:val="11"/>
                        <w:pBdr>
                          <w:bottom w:val="none" w:color="auto" w:sz="0" w:space="0"/>
                        </w:pBdr>
                        <w:rPr>
                          <w:i w:val="0"/>
                          <w:strike w:val="0"/>
                          <w:spacing w:val="0"/>
                          <w:u w:val="none"/>
                        </w:rPr>
                      </w:pP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使用git-flow，对新增功能和bug修复使用feature分支，命名feature/功能-姓名或fix/功能-bug号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提交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80" name="文本框 3inii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t>commit message：</w:t>
                            </w:r>
                          </w:p>
                          <w:p>
                            <w:pPr>
                              <w:pStyle w:val="11"/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标题（必填）格式：[type]: [version] [title]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iniil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M7rn1AAAAAUBAAAPAAAAAAAAAAEAIAAAACIAAABkcnMvZG93bnJldi54bWxQSwECFAAU&#10;AAAACACHTuJAOR3cDWcCAADkBAAADgAAAAAAAAABACAAAAAjAQAAZHJzL2Uyb0RvYy54bWxQSwUG&#10;AAAAAAYABgBZAQAA/AUAAAAA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</w:pPr>
                      <w:r>
                        <w:t>commit message：</w:t>
                      </w:r>
                    </w:p>
                    <w:p>
                      <w:pPr>
                        <w:pStyle w:val="11"/>
                        <w:pBdr>
                          <w:bottom w:val="none" w:color="auto" w:sz="0" w:space="0"/>
                        </w:pBdr>
                      </w:pPr>
                      <w:r>
                        <w:t>标题（必填）格式：[type]: [version] [title]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82" name="文本框 88sgr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</w:t>
                            </w:r>
                            <w:r>
                              <w:t>:</w:t>
                            </w:r>
                            <w:r>
                              <w:rPr>
                                <w:rStyle w:val="22"/>
                              </w:rPr>
                              <w:t>feat: 新功能、新特性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OCT:fix: 修改 bug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OCT:perf: 更改代码，以提高性能（在不影响代码内部行为的前提下，对程序性能进行优化）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OCT:refactor: 代码重构（重构，在不影响代码内部行为、功能下的代码修改）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OCT:docs: 文档修改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OCT:style: 代码格式修改, 注意不是 css 修改（例如分号修改）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OCT:test: 测试用例新增、修改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OCT:build: 影响项目构建或依赖项修改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OCT:revert: 恢复上一次提交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OCT:ci: 持续集成相关文件修改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OCT:chore: 其他修改（不在上述类型中的修改）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OCT:release: 发布新版本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8sgrr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g6j3&#10;YV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</w:t>
                      </w:r>
                      <w:r>
                        <w:t>:</w:t>
                      </w:r>
                      <w:r>
                        <w:rPr>
                          <w:rStyle w:val="22"/>
                        </w:rPr>
                        <w:t>feat: 新功能、新特性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OCT:fix: 修改 bug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OCT:perf: 更改代码，以提高性能（在不影响代码内部行为的前提下，对程序性能进行优化）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OCT:refactor: 代码重构（重构，在不影响代码内部行为、功能下的代码修改）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OCT:docs: 文档修改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OCT:style: 代码格式修改, 注意不是 css 修改（例如分号修改）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OCT:test: 测试用例新增、修改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OCT:build: 影响项目构建或依赖项修改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OCT:revert: 恢复上一次提交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OCT:ci: 持续集成相关文件修改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OCT:chore: 其他修改（不在上述类型中的修改）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OCT:release: 发布新版本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  <w:r>
        <w:t>例子：</w:t>
      </w:r>
    </w:p>
    <w:p>
      <w:pPr>
        <w:pStyle w:val="11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84" name="文本框 0kkpd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</w:t>
                            </w:r>
                            <w:r>
                              <w:t>feat: v0.1.0 添加login页面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OCT:refactor</w:t>
                            </w:r>
                            <w:r>
                              <w:t>: v0.1.1 xxx功能前后端联调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OCT:perf</w:t>
                            </w:r>
                            <w:r>
                              <w:t>: v0.1.0 优化内存泄漏问题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</w:t>
                            </w:r>
                            <w:r>
                              <w:t>fix: v0.1.0 修复无法正确显示列表问题（复杂内容写在body中）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1、造成问题的原因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2、修复过程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</w:t>
                            </w:r>
                            <w:r>
                              <w:t>build: v0.1.0构建代码，触发流水线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OCT:chore</w:t>
                            </w:r>
                            <w:r>
                              <w:t>: v0.1.0 更新xx依赖至vxx.xx.xx版本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0kkpdz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O2m0fR&#10;AAAABQEAAA8AAAAAAAAAAQAgAAAAIgAAAGRycy9kb3ducmV2LnhtbFBLAQIUABQAAAAIAIdO4kAy&#10;xts2YAIAAOEEAAAOAAAAAAAAAAEAIAAAACABAABkcnMvZTJvRG9jLnhtbFBLBQYAAAAABgAGAFkB&#10;AADy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</w:t>
                      </w:r>
                      <w:r>
                        <w:t>feat: v0.1.0 添加login页面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OCT:refactor</w:t>
                      </w:r>
                      <w:r>
                        <w:t>: v0.1.1 xxx功能前后端联调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OCT:perf</w:t>
                      </w:r>
                      <w:r>
                        <w:t>: v0.1.0 优化内存泄漏问题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</w:t>
                      </w:r>
                      <w:r>
                        <w:t>fix: v0.1.0 修复无法正确显示列表问题（复杂内容写在body中）</w:t>
                      </w:r>
                    </w:p>
                    <w:p>
                      <w:pPr>
                        <w:pStyle w:val="23"/>
                      </w:pPr>
                      <w:r>
                        <w:t xml:space="preserve">    1、造成问题的原因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2、修复过程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</w:t>
                      </w:r>
                      <w:r>
                        <w:t>build: v0.1.0构建代码，触发流水线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OCT:chore</w:t>
                      </w:r>
                      <w:r>
                        <w:t>: v0.1.0 更新xx依赖至vxx.xx.xx版本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</w:pPr>
    </w:p>
    <w:p>
      <w:pPr>
        <w:pStyle w:val="3"/>
      </w:pPr>
      <w:r>
        <w:t>安装Husky</w:t>
      </w:r>
    </w:p>
    <w:p>
      <w:pPr>
        <w:rPr>
          <w:rFonts w:ascii="Sitka Text" w:hAnsi="Sitka Text" w:eastAsia="Sitka Text" w:cs="Sitka Text"/>
          <w:i w:val="0"/>
          <w:strike w:val="0"/>
          <w:color w:val="333333"/>
          <w:spacing w:val="0"/>
          <w:sz w:val="27"/>
          <w:u w:val="none"/>
          <w:shd w:val="clear" w:color="auto" w:fill="auto"/>
        </w:rPr>
      </w:pPr>
      <w:r>
        <w:rPr>
          <w:rFonts w:ascii="Sitka Text" w:hAnsi="Sitka Text" w:eastAsia="Sitka Text" w:cs="Sitka Text"/>
          <w:i w:val="0"/>
          <w:strike w:val="0"/>
          <w:color w:val="333333"/>
          <w:spacing w:val="0"/>
          <w:sz w:val="27"/>
          <w:u w:val="none"/>
          <w:shd w:val="clear" w:color="auto" w:fill="auto"/>
        </w:rPr>
        <w:t>Husky 是一个用于前端开发的 Node.js 工具，它主要用于在 Git 提交钩子（Git Hooks）中运行脚本。Git 提交钩子是在 Git 版本控制系统的特定事件发生时执行的自定义脚本，例如在代码提交前执行一些</w:t>
      </w:r>
      <w:r>
        <w:rPr>
          <w:rFonts w:ascii="Sitka Text" w:hAnsi="Sitka Text" w:eastAsia="Sitka Text" w:cs="Sitka Text"/>
          <w:b/>
          <w:i w:val="0"/>
          <w:strike w:val="0"/>
          <w:color w:val="333333"/>
          <w:spacing w:val="0"/>
          <w:sz w:val="27"/>
          <w:u w:val="none"/>
          <w:shd w:val="clear" w:color="auto" w:fill="auto"/>
        </w:rPr>
        <w:t>检查或验证</w:t>
      </w:r>
      <w:r>
        <w:rPr>
          <w:rFonts w:ascii="Sitka Text" w:hAnsi="Sitka Text" w:eastAsia="Sitka Text" w:cs="Sitka Text"/>
          <w:i w:val="0"/>
          <w:strike w:val="0"/>
          <w:color w:val="333333"/>
          <w:spacing w:val="0"/>
          <w:sz w:val="27"/>
          <w:u w:val="none"/>
          <w:shd w:val="clear" w:color="auto" w:fill="auto"/>
        </w:rPr>
        <w:t>。</w:t>
      </w:r>
    </w:p>
    <w:p>
      <w:pPr>
        <w:rPr>
          <w:rFonts w:ascii="Sitka Text" w:hAnsi="Sitka Text" w:eastAsia="Sitka Text" w:cs="Sitka Text"/>
          <w:i w:val="0"/>
          <w:strike w:val="0"/>
          <w:color w:val="333333"/>
          <w:spacing w:val="0"/>
          <w:sz w:val="27"/>
          <w:u w:val="none"/>
          <w:shd w:val="clear" w:color="auto" w:fill="auto"/>
        </w:rPr>
      </w:pPr>
    </w:p>
    <w:p>
      <w:pPr>
        <w:rPr>
          <w:color w:val="333333"/>
          <w:shd w:val="clear" w:color="auto" w:fill="auto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86" name="文本框 ggaam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yarn add husky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ggaams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fshC&#10;7V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yarn add husky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color w:val="333333"/>
          <w:shd w:val="clear" w:color="auto" w:fill="auto"/>
        </w:rPr>
      </w:pPr>
    </w:p>
    <w:p>
      <w:pPr>
        <w:rPr>
          <w:color w:val="333333"/>
          <w:shd w:val="clear" w:color="auto" w:fill="auto"/>
        </w:rPr>
      </w:pPr>
      <w:r>
        <w:rPr>
          <w:color w:val="333333"/>
          <w:shd w:val="clear" w:color="auto" w:fill="auto"/>
        </w:rPr>
        <w:t>修改package.json</w:t>
      </w:r>
    </w:p>
    <w:p>
      <w:pPr>
        <w:pBdr>
          <w:bottom w:val="none" w:color="auto" w:sz="0" w:space="0"/>
        </w:pBdr>
        <w:rPr>
          <w:color w:val="333333"/>
          <w:shd w:val="clear" w:color="auto" w:fill="auto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88" name="文本框 e7wel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"scripts":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 xml:space="preserve">    ...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"prepare": "husky",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22"/>
                              </w:rPr>
                              <w:t xml:space="preserve">    "postinstall": "shx rm -rf .git/hooks &amp;&amp; shx ln -s ../.husky .git/hooks"</w:t>
                            </w:r>
                            <w:r>
                              <w:t xml:space="preserve"> // 支持GUI报错问题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e7welm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7abR9EAAAAF&#10;AQAADwAAAAAAAAABACAAAAAiAAAAZHJzL2Rvd25yZXYueG1sUEsBAhQAFAAAAAgAh07iQC2GqYhc&#10;AgAA4QQAAA4AAAAAAAAAAQAgAAAAIA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"scripts":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 xml:space="preserve">    ...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"prepare": "husky",</w:t>
                      </w:r>
                    </w:p>
                    <w:p>
                      <w:pPr>
                        <w:pStyle w:val="23"/>
                      </w:pPr>
                      <w:r>
                        <w:t xml:space="preserve">    </w:t>
                      </w:r>
                      <w:r>
                        <w:rPr>
                          <w:rStyle w:val="22"/>
                        </w:rPr>
                        <w:t xml:space="preserve">    "postinstall": "shx rm -rf .git/hooks &amp;&amp; shx ln -s ../.husky .git/hooks"</w:t>
                      </w:r>
                      <w:r>
                        <w:t xml:space="preserve"> // 支持GUI报错问题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}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color w:val="333333"/>
          <w:shd w:val="clear" w:color="auto" w:fill="auto"/>
        </w:rPr>
      </w:pPr>
    </w:p>
    <w:p>
      <w:pPr>
        <w:rPr>
          <w:color w:val="333333"/>
          <w:shd w:val="clear" w:color="auto" w:fill="auto"/>
        </w:rPr>
      </w:pPr>
      <w:r>
        <w:rPr>
          <w:color w:val="333333"/>
          <w:shd w:val="clear" w:color="auto" w:fill="auto"/>
        </w:rPr>
        <w:t>初始化</w:t>
      </w:r>
    </w:p>
    <w:p>
      <w:pPr>
        <w:rPr>
          <w:color w:val="333333"/>
          <w:shd w:val="clear" w:color="auto" w:fill="auto"/>
        </w:rPr>
      </w:pPr>
    </w:p>
    <w:p>
      <w:pPr>
        <w:rPr>
          <w:color w:val="333333"/>
          <w:shd w:val="clear" w:color="auto" w:fill="auto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90" name="文本框 9n7j4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npx prepare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n7j4o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2m0fRAAAA&#10;BQEAAA8AAAAAAAAAAQAgAAAAIgAAAGRycy9kb3ducmV2LnhtbFBLAQIUABQAAAAIAIdO4kCq4CNF&#10;XQIAAOEEAAAOAAAAAAAAAAEAIAAAACA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npx prepare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color w:val="333333"/>
          <w:shd w:val="clear" w:color="auto" w:fill="auto"/>
        </w:rPr>
      </w:pPr>
      <w:r>
        <w:rPr>
          <w:color w:val="333333"/>
          <w:shd w:val="clear" w:color="auto" w:fill="auto"/>
        </w:rPr>
        <w:t>在项目目录下新建./husky/_目录，初始化脚本</w:t>
      </w:r>
    </w:p>
    <w:p>
      <w:pPr>
        <w:pStyle w:val="11"/>
        <w:rPr>
          <w:color w:val="333333"/>
          <w:shd w:val="clear" w:color="auto" w:fill="auto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92" name="文本框 e3rgi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npx husky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e3rgie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ahyD&#10;hl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npx husky init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color w:val="333333"/>
          <w:shd w:val="clear" w:color="auto" w:fill="auto"/>
        </w:rPr>
      </w:pPr>
      <w:r>
        <w:rPr>
          <w:color w:val="333333"/>
          <w:shd w:val="clear" w:color="auto" w:fill="auto"/>
        </w:rPr>
        <w:t>在.husky目录下创建一个测试pre-commit文件</w:t>
      </w:r>
    </w:p>
    <w:p>
      <w:pPr>
        <w:pStyle w:val="11"/>
        <w:rPr>
          <w:color w:val="333333"/>
          <w:shd w:val="clear" w:color="auto" w:fill="auto"/>
        </w:rPr>
      </w:pPr>
      <w:r>
        <w:rPr>
          <w:color w:val="333333"/>
          <w:shd w:val="clear" w:color="auto" w:fill="auto"/>
        </w:rPr>
        <w:t>可以在文件中添加node脚本</w:t>
      </w:r>
    </w:p>
    <w:p>
      <w:pPr>
        <w:pStyle w:val="11"/>
        <w:rPr>
          <w:color w:val="333333"/>
          <w:shd w:val="clear" w:color="auto" w:fill="auto"/>
        </w:rPr>
      </w:pPr>
      <w:r>
        <w:rPr>
          <w:color w:val="333333"/>
          <w:shd w:val="clear" w:color="auto" w:fill="auto"/>
        </w:rPr>
        <w:t>在pre-commit中添加eslint校验</w:t>
      </w:r>
    </w:p>
    <w:p>
      <w:pPr>
        <w:pStyle w:val="11"/>
        <w:rPr>
          <w:color w:val="333333"/>
          <w:shd w:val="clear" w:color="auto" w:fill="auto"/>
        </w:rPr>
      </w:pPr>
    </w:p>
    <w:p>
      <w:pPr>
        <w:pStyle w:val="11"/>
        <w:rPr>
          <w:color w:val="333333"/>
          <w:shd w:val="clear" w:color="auto" w:fill="auto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94" name="文本框 6c43w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#!/bin/bash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npx lint-staged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c43w6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O2m0fR&#10;AAAABQEAAA8AAAAAAAAAAQAgAAAAIgAAAGRycy9kb3ducmV2LnhtbFBLAQIUABQAAAAIAIdO4kD2&#10;+Xd5YAIAAOEEAAAOAAAAAAAAAAEAIAAAACABAABkcnMvZTJvRG9jLnhtbFBLBQYAAAAABgAGAFkB&#10;AADy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#!/bin/bash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npx lint-staged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color w:val="333333"/>
          <w:shd w:val="clear" w:color="auto" w:fill="auto"/>
        </w:rPr>
      </w:pPr>
    </w:p>
    <w:p>
      <w:pPr>
        <w:pStyle w:val="3"/>
      </w:pPr>
      <w:r>
        <w:t>安装lint-staged</w:t>
      </w:r>
    </w:p>
    <w:p>
      <w:pPr>
        <w:pStyle w:val="11"/>
        <w:rPr>
          <w:color w:val="333333"/>
          <w:shd w:val="clear" w:color="auto" w:fill="auto"/>
        </w:rPr>
      </w:pPr>
      <w:r>
        <w:rPr>
          <w:color w:val="333333"/>
          <w:shd w:val="clear" w:color="auto" w:fill="auto"/>
        </w:rPr>
        <w:t>lint-staged可以只检查修改的文件而不会扫描项目所有文件，只针对git stage中的文件进行修改</w:t>
      </w:r>
    </w:p>
    <w:p>
      <w:pPr>
        <w:pStyle w:val="11"/>
        <w:rPr>
          <w:color w:val="333333"/>
          <w:shd w:val="clear" w:color="auto" w:fill="auto"/>
        </w:rPr>
      </w:pPr>
    </w:p>
    <w:p>
      <w:pPr>
        <w:pStyle w:val="11"/>
        <w:rPr>
          <w:color w:val="333333"/>
          <w:shd w:val="clear" w:color="auto" w:fill="auto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96" name="文本框 ew7jq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y</w:t>
                            </w:r>
                            <w:r>
                              <w:t>arn add lint-staged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ew7jqm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O2m0fR&#10;AAAABQEAAA8AAAAAAAAAAQAgAAAAIgAAAGRycy9kb3ducmV2LnhtbFBLAQIUABQAAAAIAIdO4kCt&#10;dX+oYAIAAOEEAAAOAAAAAAAAAAEAIAAAACABAABkcnMvZTJvRG9jLnhtbFBLBQYAAAAABgAGAFkB&#10;AADy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y</w:t>
                      </w:r>
                      <w:r>
                        <w:t>arn add lint-staged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rPr>
          <w:color w:val="333333"/>
          <w:shd w:val="clear" w:color="auto" w:fill="auto"/>
        </w:rPr>
      </w:pPr>
    </w:p>
    <w:p>
      <w:pPr>
        <w:pStyle w:val="11"/>
        <w:rPr>
          <w:color w:val="333333"/>
          <w:shd w:val="clear" w:color="auto" w:fill="auto"/>
        </w:rPr>
      </w:pPr>
      <w:r>
        <w:rPr>
          <w:color w:val="333333"/>
          <w:shd w:val="clear" w:color="auto" w:fill="auto"/>
        </w:rPr>
        <w:t>修改package.json添加lint-staged配置信息</w:t>
      </w:r>
    </w:p>
    <w:p>
      <w:pPr>
        <w:pStyle w:val="11"/>
        <w:rPr>
          <w:color w:val="333333"/>
          <w:shd w:val="clear" w:color="auto" w:fill="auto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98" name="文本框 topuy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22"/>
                              </w:rPr>
                              <w:t>"lint-staged":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Style w:val="22"/>
                              </w:rPr>
                              <w:t>"*.{js,cjs,jsx,vue,ts,tsx,html,vue,css,sass,less}": "eslint --cache --fix"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topuyj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VWMk&#10;2l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t>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</w:t>
                      </w:r>
                      <w:r>
                        <w:rPr>
                          <w:rStyle w:val="22"/>
                        </w:rPr>
                        <w:t>"lint-staged":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 xml:space="preserve">    </w:t>
                      </w:r>
                      <w:r>
                        <w:rPr>
                          <w:rStyle w:val="22"/>
                        </w:rPr>
                        <w:t>"*.{js,cjs,jsx,vue,ts,tsx,html,vue,css,sass,less}": "eslint --cache --fix"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</w:t>
                      </w:r>
                      <w:r>
                        <w:t xml:space="preserve">    </w:t>
                      </w: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ind w:left="0" w:leftChars="0" w:right="0" w:rightChars="0" w:firstLine="0" w:firstLineChars="0"/>
        <w:rPr>
          <w:color w:val="333333"/>
          <w:shd w:val="clear" w:color="auto" w:fill="auto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00" name="文本框 nht6s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pBdr>
                                <w:bottom w:val="none" w:color="auto" w:sz="0" w:space="0"/>
                              </w:pBdr>
                              <w:rPr>
                                <w:color w:val="333333"/>
                                <w:shd w:val="clear" w:color="auto" w:fill="auto"/>
                              </w:rPr>
                            </w:pPr>
                            <w:r>
                              <w:rPr>
                                <w:color w:val="333333"/>
                                <w:shd w:val="clear" w:color="auto" w:fill="auto"/>
                              </w:rPr>
                              <w:t>此刻 执行git commit -m "xxxx"， 就会触发 lint-staged 脚本对文件进行自动修复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nht6s5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iBHA0wAAAAUBAAAPAAAAAAAAAAEAIAAAACIAAABkcnMvZG93bnJldi54bWxQSwECFAAUAAAA&#10;CACHTuJAzc+hMWUCAADlBAAADgAAAAAAAAABACAAAAAiAQAAZHJzL2Uyb0RvYy54bWxQSwUGAAAA&#10;AAYABgBZAQAA+QUAAAAA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  <w:pBdr>
                          <w:bottom w:val="none" w:color="auto" w:sz="0" w:space="0"/>
                        </w:pBdr>
                        <w:rPr>
                          <w:color w:val="333333"/>
                          <w:shd w:val="clear" w:color="auto" w:fill="auto"/>
                        </w:rPr>
                      </w:pPr>
                      <w:r>
                        <w:rPr>
                          <w:color w:val="333333"/>
                          <w:shd w:val="clear" w:color="auto" w:fill="auto"/>
                        </w:rPr>
                        <w:t>此刻 执行git commit -m "xxxx"， 就会触发 lint-staged 脚本对文件进行自动修复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提交内容校验</w:t>
      </w:r>
    </w:p>
    <w:p>
      <w:pPr>
        <w:pStyle w:val="4"/>
      </w:pPr>
      <w:r>
        <w:t>安装 commitizen 和 commitlint</w:t>
      </w:r>
    </w:p>
    <w:p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02" name="文本框 9kdur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y</w:t>
                            </w:r>
                            <w:r>
                              <w:t xml:space="preserve">arn add </w:t>
                            </w:r>
                            <w:r>
                              <w:rPr>
                                <w:rStyle w:val="22"/>
                              </w:rPr>
                              <w:t>commitizen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@commitlint/cli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@commitlint/config-conventional</w:t>
                            </w:r>
                            <w:r>
                              <w:t xml:space="preserve"> 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kdurk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O2m0fR&#10;AAAABQEAAA8AAAAAAAAAAQAgAAAAIgAAAGRycy9kb3ducmV2LnhtbFBLAQIUABQAAAAIAIdO4kBU&#10;gpcIYAIAAOIEAAAOAAAAAAAAAAEAIAAAACABAABkcnMvZTJvRG9jLnhtbFBLBQYAAAAABgAGAFkB&#10;AADy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y</w:t>
                      </w:r>
                      <w:r>
                        <w:t xml:space="preserve">arn add </w:t>
                      </w:r>
                      <w:r>
                        <w:rPr>
                          <w:rStyle w:val="22"/>
                        </w:rPr>
                        <w:t>commitizen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@commitlint/cli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@commitlint/config-conventional</w:t>
                      </w:r>
                      <w:r>
                        <w:t xml:space="preserve"> -D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t>修改package.json</w:t>
      </w:r>
    </w:p>
    <w:p/>
    <w:p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04" name="文本框 al5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"scripts":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 xml:space="preserve">    ...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"cz": "cz",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al5046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E17g&#10;xF4CAADi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"scripts":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 xml:space="preserve">    ...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"cz": "cz",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}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1"/>
        <w:ind w:left="0" w:leftChars="0" w:right="0" w:rightChars="0" w:firstLine="0" w:firstLineChars="0"/>
        <w:rPr>
          <w:rFonts w:ascii="monospace" w:hAnsi="monospace" w:eastAsia="monospace" w:cs="monospace"/>
          <w:i w:val="0"/>
          <w:strike w:val="0"/>
          <w:color w:val="353535"/>
          <w:spacing w:val="0"/>
          <w:sz w:val="24"/>
          <w:u w:val="none"/>
          <w:shd w:val="clear" w:color="auto" w:fill="FFFFFF"/>
        </w:rPr>
      </w:pPr>
      <w:r>
        <w:rPr>
          <w:color w:val="333333"/>
          <w:shd w:val="clear" w:color="auto" w:fill="auto"/>
        </w:rPr>
        <w:t>添加配置文件</w:t>
      </w:r>
      <w:r>
        <w:rPr>
          <w:rFonts w:ascii="monospace" w:hAnsi="monospace" w:eastAsia="monospace" w:cs="monospace"/>
          <w:i w:val="0"/>
          <w:strike w:val="0"/>
          <w:color w:val="353535"/>
          <w:spacing w:val="0"/>
          <w:sz w:val="24"/>
          <w:u w:val="none"/>
          <w:shd w:val="clear" w:color="auto" w:fill="FFFFFF"/>
        </w:rPr>
        <w:t>commitlint.config.cjs</w:t>
      </w:r>
    </w:p>
    <w:p>
      <w:pPr>
        <w:pStyle w:val="11"/>
        <w:pBdr>
          <w:bottom w:val="none" w:color="auto" w:sz="0" w:space="0"/>
        </w:pBdr>
        <w:ind w:left="0" w:leftChars="0" w:right="0" w:rightChars="0" w:firstLine="0" w:firstLineChars="0"/>
        <w:rPr>
          <w:rFonts w:ascii="monospace" w:hAnsi="monospace" w:eastAsia="monospace" w:cs="monospace"/>
          <w:i w:val="0"/>
          <w:strike w:val="0"/>
          <w:color w:val="353535"/>
          <w:spacing w:val="0"/>
          <w:sz w:val="24"/>
          <w:u w:val="none"/>
          <w:shd w:val="clear" w:color="auto" w:fill="FFFFFF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06" name="文本框 30v72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module.exports =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extends: ['@commitlint/config-conventional'],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rules: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'type-enum': [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'always',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['build', 'chore', 'ci', 'docs', 'feat', 'fix', 'perf', 'refactor', 'revert', 'style', 'test', 'types'],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 xml:space="preserve">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0v72z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Ltc4&#10;Wl4CAADi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module.exports =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extends: ['@commitlint/config-conventional'],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rules: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'type-enum': [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'always',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['build', 'chore', 'ci', 'docs', 'feat', 'fix', 'perf', 'refactor', 'revert', 'style', 'test', 'types'],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},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 xml:space="preserve">  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</w:pPr>
      <w:r>
        <w:t>H5/移动端适配规范</w:t>
      </w:r>
    </w:p>
    <w:p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08" name="文本框 kqwl0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视口设置：在HTML头部中设置合适的viewport，保证页面在不同设备上都能正确显示页面布局。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采用Flex布局，并熟练掌握flex-direction、justify-content、align-items、flex-wrap等属性。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字体大小：字体大小应使用相对大小（em），而不是绝对大小（px）</w:t>
                            </w:r>
                          </w:p>
                          <w:p>
                            <w:pPr>
                              <w:pStyle w:val="11"/>
                              <w:pBdr>
                                <w:bottom w:val="none" w:color="auto" w:sz="0" w:space="0"/>
                              </w:pBdr>
                              <w:ind w:left="336"/>
                            </w:pPr>
                            <w:r>
                              <w:t>例如，body的字体大小可以设置为正常大小100%（16px），h1的字体大小为默认大小的1.5倍（24px），small元素的字体大小为默认大小的0.875倍（14px）。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kqwl0y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kzuufUAAAABQEAAA8AAAAAAAAAAQAgAAAAIgAAAGRycy9kb3ducmV2LnhtbFBLAQIU&#10;ABQAAAAIAIdO4kC5VL0yaQIAAOUEAAAOAAAAAAAAAAEAIAAAACMBAABkcnMvZTJvRG9jLnhtbFBL&#10;BQYAAAAABgAGAFkBAAD+BQAAAAA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</w:pPr>
                      <w:r>
                        <w:t>视口设置：在HTML头部中设置合适的viewport，保证页面在不同设备上都能正确显示页面布局。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</w:pPr>
                      <w:r>
                        <w:t>采用Flex布局，并熟练掌握flex-direction、justify-content、align-items、flex-wrap等属性。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</w:pPr>
                      <w:r>
                        <w:t>字体大小：字体大小应使用相对大小（em），而不是绝对大小（px）</w:t>
                      </w:r>
                    </w:p>
                    <w:p>
                      <w:pPr>
                        <w:pStyle w:val="11"/>
                        <w:pBdr>
                          <w:bottom w:val="none" w:color="auto" w:sz="0" w:space="0"/>
                        </w:pBdr>
                        <w:ind w:left="336"/>
                      </w:pPr>
                      <w:r>
                        <w:t>例如，body的字体大小可以设置为正常大小100%（16px），h1的字体大小为默认大小的1.5倍（24px），small元素的字体大小为默认大小的0.875倍（14px）。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10" name="文本框 pb03k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  <w:rPr>
                                <w:b/>
                              </w:rPr>
                            </w:pPr>
                            <w:r>
                              <w:t>响应式设计：使用媒体查询根据不同的屏幕尺寸调整样式，以确保页面在各种设备上都能正确显示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pb03k4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M7rn1AAAAAUBAAAPAAAAAAAAAAEAIAAAACIAAABkcnMvZG93bnJldi54bWxQSwEC&#10;FAAUAAAACACHTuJAbJ8iSWoCAADlBAAADgAAAAAAAAABACAAAAAjAQAAZHJzL2Uyb0RvYy54bWxQ&#10;SwUGAAAAAAYABgBZAQAA/wUAAAAA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  <w:ind w:left="0"/>
                        <w:rPr>
                          <w:b/>
                        </w:rPr>
                      </w:pPr>
                      <w:r>
                        <w:t>响应式设计：使用媒体查询根据不同的屏幕尺寸调整样式，以确保页面在各种设备上都能正确显示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Bdr>
          <w:bottom w:val="none" w:color="auto" w:sz="0" w:space="0"/>
        </w:pBdr>
      </w:pPr>
    </w:p>
    <w:p/>
    <w:p>
      <w:pPr>
        <w:pStyle w:val="2"/>
      </w:pPr>
      <w:r>
        <w:t>依赖包</w:t>
      </w:r>
    </w:p>
    <w:p>
      <w:r>
        <w:t>在package.json中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12" name="文本框 kqwl0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t>代码使用的依赖包放在</w:t>
                            </w:r>
                            <w:r>
                              <w:rPr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dependencies中，构建相关的放在devDependencies中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kqwl0y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TO659QAAAAFAQAADwAAAAAAAAABACAAAAAiAAAAZHJzL2Rvd25yZXYueG1sUEsBAhQA&#10;FAAAAAgAh07iQC1A9jNoAgAA5QQAAA4AAAAAAAAAAQAgAAAAIwEAAGRycy9lMm9Eb2MueG1sUEsF&#10;BgAAAAAGAAYAWQEAAP0FAAAAAA=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t>代码使用的依赖包放在</w:t>
                      </w:r>
                      <w:r>
                        <w:rPr>
                          <w:i w:val="0"/>
                          <w:strike w:val="0"/>
                          <w:spacing w:val="0"/>
                          <w:u w:val="none"/>
                        </w:rPr>
                        <w:t>dependencies中，构建相关的放在devDependencies中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14" name="文本框 pb03k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FC9C7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</w:pPr>
                            <w:r>
                              <w:t>version和当前业务版本一致，方便运维人员部署后验证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pb03k4" o:spid="_x0000_s1026" o:spt="202" type="#_x0000_t202" style="height:453.55pt;width:453.55pt;" fillcolor="#FEF8E4" filled="t" stroked="t" coordsize="21600,21600" o:gfxdata="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kzuufUAAAABQEAAA8AAAAAAAAAAQAgAAAAIgAAAGRycy9kb3ducmV2LnhtbFBLAQIU&#10;ABQAAAAIAIdO4kBniy0zaQIAAOUEAAAOAAAAAAAAAAEAIAAAACMBAABkcnMvZTJvRG9jLnhtbFBL&#10;BQYAAAAABgAGAFkBAAD+BQAAAAA=&#10;">
                <v:fill on="t" focussize="0,0"/>
                <v:stroke color="#FFC9C7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pStyle w:val="11"/>
                      </w:pPr>
                      <w:r>
                        <w:t>version和当前业务版本一致，方便运维人员部署后验证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</w:pPr>
      <w:r>
        <w:t>前后端接口规范</w:t>
      </w:r>
    </w:p>
    <w:p>
      <w:pPr>
        <w:pStyle w:val="3"/>
      </w:pPr>
      <w:r>
        <w:t>普通接口</w:t>
      </w:r>
    </w:p>
    <w:p>
      <w:r>
        <w:t>请求头：统一使用json格式</w:t>
      </w:r>
    </w:p>
    <w:p>
      <w:pPr>
        <w:pBdr>
          <w:bottom w:val="none" w:color="auto" w:sz="0" w:space="0"/>
        </w:pBd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16" name="文本框 brxjm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"Content-Type": "application/json"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"AUTH(自定义)": "TOKEN"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brxjmt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7abR9EA&#10;AAAFAQAADwAAAAAAAAABACAAAAAiAAAAZHJzL2Rvd25yZXYueG1sUEsBAhQAFAAAAAgAh07iQD9O&#10;0VlfAgAA4gQAAA4AAAAAAAAAAQAgAAAAIAEAAGRycy9lMm9Eb2MueG1sUEsFBgAAAAAGAAYAWQEA&#10;APEF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t>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"Content-Type": "application/json"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"AUTH(自定义)": "TOKEN"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t>请求体：使用payload（JSON）</w:t>
      </w:r>
    </w:p>
    <w:p>
      <w:pPr>
        <w:ind w:left="0"/>
      </w:pPr>
    </w:p>
    <w:p>
      <w:pPr>
        <w:ind w:left="0"/>
      </w:pPr>
      <w:r>
        <w:t>返回体(不分页)：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18" name="文本框 7ea2y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code: 200|403|404|500,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message: "错误信息",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data: []|{}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ea2yp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2m0fRAAAA&#10;BQEAAA8AAAAAAAAAAQAgAAAAIgAAAGRycy9kb3ducmV2LnhtbFBLAQIUABQAAAAIAIdO4kC9dMTq&#10;XQIAAOIEAAAOAAAAAAAAAAEAIAAAACA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code: 200|403|404|500,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message: "错误信息",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data: []|{}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w:t>返回体(分页)：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20" name="文本框 6uou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code: 200|403|404|500,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message: "错误信息",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data: []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total: 100,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pageNum: 1,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</w:t>
                            </w:r>
                            <w:r>
                              <w:t>pageSize: 10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uoux4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2m0fRAAAA&#10;BQEAAA8AAAAAAAAAAQAgAAAAIgAAAGRycy9kb3ducmV2LnhtbFBLAQIUABQAAAAIAIdO4kC1MhYa&#10;XQIAAOIEAAAOAAAAAAAAAAEAIAAAACA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code: 200|403|404|500,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message: "错误信息",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data: []</w:t>
                      </w:r>
                      <w:r>
                        <w:t>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total: 100,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pageNum: 1,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</w:t>
                      </w:r>
                      <w:r>
                        <w:t>pageSize: 10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下载文件接口</w:t>
      </w:r>
    </w:p>
    <w:p>
      <w:r>
        <w:t>请求头：统一使用流格式格式</w:t>
      </w:r>
    </w:p>
    <w:p>
      <w:pPr>
        <w:pBdr>
          <w:bottom w:val="none" w:color="auto" w:sz="0" w:space="0"/>
        </w:pBd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22" name="文本框 brxjm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"Content-Type": "</w:t>
                            </w:r>
                            <w:r>
                              <w:rPr>
                                <w:rStyle w:val="22"/>
                              </w:rPr>
                              <w:t>application/octet-stream</w:t>
                            </w:r>
                            <w:r>
                              <w:t>"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"AUTH(自定义)": "TOKEN"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brxjmt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7abR9EA&#10;AAAFAQAADwAAAAAAAAABACAAAAAiAAAAZHJzL2Rvd25yZXYueG1sUEsBAhQAFAAAAAgAh07iQF3V&#10;JLdfAgAA4gQAAA4AAAAAAAAAAQAgAAAAIAEAAGRycy9lMm9Eb2MueG1sUEsFBgAAAAAGAAYAWQEA&#10;APEF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t>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"Content-Type": "</w:t>
                      </w:r>
                      <w:r>
                        <w:rPr>
                          <w:rStyle w:val="22"/>
                        </w:rPr>
                        <w:t>application/octet-stream</w:t>
                      </w:r>
                      <w:r>
                        <w:t>"</w:t>
                      </w:r>
                    </w:p>
                    <w:p>
                      <w:pPr>
                        <w:pStyle w:val="23"/>
                      </w:pPr>
                      <w:r>
                        <w:t xml:space="preserve">    "AUTH(自定义)": "TOKEN"</w:t>
                      </w:r>
                    </w:p>
                    <w:p>
                      <w:pPr>
                        <w:pStyle w:val="23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/>
      </w:pPr>
      <w:r>
        <w:t>返回头：</w:t>
      </w:r>
    </w:p>
    <w:p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24" name="文本框 o4arl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  "x-file": "fileName.docx(转义后)"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o4arl1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C/88&#10;5V4CAADi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{</w:t>
                      </w:r>
                    </w:p>
                    <w:p>
                      <w:pPr>
                        <w:pStyle w:val="23"/>
                      </w:pPr>
                      <w:r>
                        <w:t xml:space="preserve">    "x-file": "fileName.docx(转义后)"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pStyle w:val="2"/>
      </w:pPr>
      <w:r>
        <w:t>代码规范校验</w:t>
      </w:r>
    </w:p>
    <w:p>
      <w:r>
        <w:t>代码规范使用eslint进行校验，可配置vscode的插件方便显示错误和自动修复</w:t>
      </w:r>
    </w:p>
    <w:p>
      <w:pPr>
        <w:pStyle w:val="3"/>
        <w:pBdr>
          <w:bottom w:val="none" w:color="auto" w:sz="0" w:space="0"/>
        </w:pBdr>
      </w:pPr>
      <w:r>
        <w:t>安装插件</w:t>
      </w:r>
    </w:p>
    <w:p>
      <w:r>
        <w:t>安装eslint2.4.4或以上版本</w:t>
      </w:r>
    </w:p>
    <w:p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26" name="文本框 v7tym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t>// vscode的setting.json配置修改添加如下配置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t xml:space="preserve">  // 保存自动格式化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"editor.formatOnType": false, // required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"editor.formatOnPaste": true, // optional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"editor.formatOnSave": true, // optional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</w:t>
                            </w:r>
                            <w:r>
                              <w:t>// 支持的文件类型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"eslint.validate": [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"javascript",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"javascriptreact",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"typescript",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"typescriptreact",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"vue"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"eslint.format.enable": true,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"[typescriptreact]":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"editor.defaultFormatter": "dbaeumer.vscode-eslint"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},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"[typescript]":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"editor.defaultFormatter": "dbaeumer.vscode-eslint"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v7tym2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LW+1&#10;9F4CAADi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t>// vscode的setting.json配置修改添加如下配置</w:t>
                      </w:r>
                    </w:p>
                    <w:p>
                      <w:pPr>
                        <w:pStyle w:val="23"/>
                      </w:pPr>
                      <w:r>
                        <w:t xml:space="preserve">  // 保存自动格式化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"editor.formatOnType": false, // required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"editor.formatOnPaste": true, // optional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"editor.formatOnSave": true, // optional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</w:t>
                      </w:r>
                      <w:r>
                        <w:t>// 支持的文件类型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"eslint.validate": [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"javascript",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"javascriptreact",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"typescript",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"typescriptreact",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"vue"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"eslint.format.enable": true,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"[typescriptreact]":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"editor.defaultFormatter": "dbaeumer.vscode-eslint"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},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"[typescript]":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"editor.defaultFormatter": "dbaeumer.vscode-eslint"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 xml:space="preserve">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pBdr>
          <w:bottom w:val="none" w:color="auto" w:sz="0" w:space="0"/>
        </w:pBdr>
      </w:pPr>
      <w:r>
        <w:t>安装依赖(vue3 + ts)</w:t>
      </w:r>
    </w:p>
    <w:p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28" name="文本框 8wu1v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t xml:space="preserve">yarn add </w:t>
                            </w:r>
                            <w:r>
                              <w:rPr>
                                <w:rStyle w:val="22"/>
                              </w:rPr>
                              <w:t>eslint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eslint-config-standard-with-typescript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eslint-plugin-import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eslint-plugin-n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eslint-plugin-promise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eslint-plugin-vue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@typescript-eslint/eslint-plugin</w:t>
                            </w:r>
                            <w:r>
                              <w:t xml:space="preserve"> 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wu1vn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j8mu&#10;+V4CAADi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t xml:space="preserve">yarn add </w:t>
                      </w:r>
                      <w:r>
                        <w:rPr>
                          <w:rStyle w:val="22"/>
                        </w:rPr>
                        <w:t>eslint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eslint-config-standard-with-typescript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eslint-plugin-import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eslint-plugin-n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eslint-plugin-promise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eslint-plugin-vue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@typescript-eslint/eslint-plugin</w:t>
                      </w:r>
                      <w:r>
                        <w:t xml:space="preserve"> -D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left="0" w:leftChars="0" w:right="0" w:rightChars="0" w:firstLine="0" w:firstLineChars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30" name="文本框 mxaqt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</w:pPr>
                            <w:r>
                              <w:t>注意：</w:t>
                            </w:r>
                          </w:p>
                          <w:p>
                            <w:pPr>
                              <w:pBdr>
                                <w:bottom w:val="none" w:color="auto" w:sz="0" w:space="0"/>
                              </w:pBdr>
                              <w:ind w:left="0"/>
                            </w:pPr>
                            <w:r>
                              <w:t>需要禁用prettier插件，与eslint会有冲突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mxaqtn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Df3ClpZwIAAOU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>
                      <w:pPr>
                        <w:ind w:left="0"/>
                      </w:pPr>
                      <w:r>
                        <w:t>注意：</w:t>
                      </w:r>
                    </w:p>
                    <w:p>
                      <w:pPr>
                        <w:pBdr>
                          <w:bottom w:val="none" w:color="auto" w:sz="0" w:space="0"/>
                        </w:pBdr>
                        <w:ind w:left="0"/>
                      </w:pPr>
                      <w:r>
                        <w:t>需要禁用prettier插件，与eslint会有冲突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</w:pPr>
      <w:r>
        <w:t>ESLINT配置</w:t>
      </w:r>
    </w:p>
    <w:p>
      <w:pPr>
        <w:pBdr>
          <w:bottom w:val="none" w:color="auto" w:sz="0" w:space="0"/>
        </w:pBdr>
      </w:pPr>
      <w:r>
        <w:t>根目录新建</w:t>
      </w:r>
      <w:r>
        <w:rPr>
          <w:i w:val="0"/>
          <w:strike w:val="0"/>
          <w:spacing w:val="0"/>
          <w:u w:val="none"/>
        </w:rPr>
        <w:t>.eslintrc.js文件</w:t>
      </w:r>
    </w:p>
    <w:p>
      <w:pPr>
        <w:pStyle w:val="11"/>
      </w:pPr>
      <w:bookmarkStart w:id="0" w:name="_GoBack"/>
      <w:bookmarkEnd w:id="0"/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32" name="文本框 20w5r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module.exports =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env: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browser: true,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es2021: true,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node: true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extends: ['standard-with-typescript', 'eslint:recommended', 'plugin:vue/vue3-essential'],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overrides: [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env: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    node: true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files: ['.eslintrc.{js,cjs}'],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parserOptions: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    sourceType: 'script'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parser: 'vue-eslint-parser',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parserOptions: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parser: '@typescript-eslint/parser',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ecmaVersion: 'latest',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sourceType: 'module',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ecmaFeatures: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jsx: true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extraFileExtensions: ['.vue'],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project: ['./tsconfig.json', 'src/components/HeaderNav.vue']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plugins: ['vue'],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rules: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'no-console': process.env.NODE_ENV === 'production' ? 'warn' 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'no-debugger': process.env.NODE_ENV === 'production' ? 'warn' 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'space-before-function-paren': 1, // 函数定义时括号前面要有空格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'no-unused-vars': 'off', // 不能有声明后未被使用的变量或参数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'comma-dangle': ['error', 'only-multiline'],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'@typescript-eslint/space-before-function-paren': 1,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'@typescript-eslint/no-unused-vars':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'@typescript-eslint/indent': ['error', 4],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'@typescript-eslint/semi': ['error', 'always'],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'@typescript-eslint/explicit-function-return-type':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'@typescript-eslint/prefer-nullish-coalescing':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'@typescript-eslint/strict-boolean-expressions':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'@typescript-eslint/no-unsafe-argument':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'@typescript-eslint/no-explicit-any':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'@typescript-eslint/no-namespace':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关闭使用前必须定义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'@typescript-eslint/no-use-before-define':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空接口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'@typescript-eslint/no-empty-interface':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不能使用for in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'@typescript-eslint/no-for-in-array':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强制加await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'@typescript-eslint/no-floating-promises':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可以使用断言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'@typescript-eslint/consistent-type-assertions': ['error', { assertionStyle: 'as' }],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强制在单行元素的内容前后加换行符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'vue/singleline-html-element-content-newline':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该规则强制在多行元素的内容前后换行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'vue/multiline-html-element-content-newline':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强制属性默认值default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'vue/require-valid-default-prop':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组件名称需要多个单词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'vue/multi-word-component-names':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强制驼峰法命名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camelcase: [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    properties: 'always'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关闭箭头函数不能有返回值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'no-return-assign': 'off',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JSX 属性中一致使用双引号或单引号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'jsx-quotes': [2, 'prefer-double'],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对象字面量中冒号的前后空格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'key-spacing': [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    beforeColon: false,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    afterColon: true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在关键字前后强制使用一致的空格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'keyword-spacing': [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    before: true,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    after: true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],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在调用没有参数的构造函数时强制或禁止使用圆括号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'new-parens':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不允许“数组”构造函数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'no-array-constructor':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不允许使用“arguments.caller”或“arguments.callee”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'no-caller':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在条件表达式中禁止赋值操作符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'no-cond-assign':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禁止对const变量重新赋值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'no-const-assign':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在“函数”定义中禁止重复参数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'no-dupe-args':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禁止使用' eval()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'no-eval':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不允许多行空格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'no-multi-spaces':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禁止使用' __proto__ '属性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'no-proto':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不允许逗号操作符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'no-sequences':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要求或不允许函数标识符与其调用之间有空格+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'func-call-spacing':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在构造函数中调用super()之前禁止使用' this ' / ' super '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'no-this-before-super':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禁止行尾有空格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'no-trailing-spaces': 2,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// 在' return '， ' throw '， ' continue '和' break '语句之后出现不可到达的代码，进行警告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    'no-unreachable': 1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};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0w5r8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7abR9EA&#10;AAAFAQAADwAAAAAAAAABACAAAAAiAAAAZHJzL2Rvd25yZXYueG1sUEsBAhQAFAAAAAgAh07iQCnr&#10;qttfAgAA4gQAAA4AAAAAAAAAAQAgAAAAIAEAAGRycy9lMm9Eb2MueG1sUEsFBgAAAAAGAAYAWQEA&#10;APEF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module.exports =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env: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browser: true,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es2021: true,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node: true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},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extends: ['standard-with-typescript', 'eslint:recommended', 'plugin:vue/vue3-essential'],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overrides: [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env: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    node: true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},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files: ['.eslintrc.{js,cjs}'],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parserOptions: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    sourceType: 'script'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parser: 'vue-eslint-parser',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parserOptions: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parser: '@typescript-eslint/parser',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ecmaVersion: 'latest',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sourceType: 'module',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ecmaFeatures: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jsx: true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},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extraFileExtensions: ['.vue'],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project: ['./tsconfig.json', 'src/components/HeaderNav.vue']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},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plugins: ['vue'],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rules: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'no-console': process.env.NODE_ENV === 'production' ? 'warn' 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'no-debugger': process.env.NODE_ENV === 'production' ? 'warn' 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'space-before-function-paren': 1, // 函数定义时括号前面要有空格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'no-unused-vars': 'off', // 不能有声明后未被使用的变量或参数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'comma-dangle': ['error', 'only-multiline'],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'@typescript-eslint/space-before-function-paren': 1,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'@typescript-eslint/no-unused-vars':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'@typescript-eslint/indent': ['error', 4],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'@typescript-eslint/semi': ['error', 'always'],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'@typescript-eslint/explicit-function-return-type':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'@typescript-eslint/prefer-nullish-coalescing':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'@typescript-eslint/strict-boolean-expressions':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'@typescript-eslint/no-unsafe-argument':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'@typescript-eslint/no-explicit-any':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'@typescript-eslint/no-namespace':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关闭使用前必须定义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'@typescript-eslint/no-use-before-define':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空接口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'@typescript-eslint/no-empty-interface':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不能使用for in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'@typescript-eslint/no-for-in-array':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强制加await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'@typescript-eslint/no-floating-promises':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可以使用断言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'@typescript-eslint/consistent-type-assertions': ['error', { assertionStyle: 'as' }],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强制在单行元素的内容前后加换行符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'vue/singleline-html-element-content-newline':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该规则强制在多行元素的内容前后换行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'vue/multiline-html-element-content-newline':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强制属性默认值default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'vue/require-valid-default-prop':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组件名称需要多个单词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'vue/multi-word-component-names':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强制驼峰法命名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camelcase: [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    properties: 'always'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关闭箭头函数不能有返回值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'no-return-assign': 'off',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JSX 属性中一致使用双引号或单引号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'jsx-quotes': [2, 'prefer-double'],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对象字面量中冒号的前后空格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'key-spacing': [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    beforeColon: false,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    afterColon: true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在关键字前后强制使用一致的空格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'keyword-spacing': [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{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    before: true,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    after: true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    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],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在调用没有参数的构造函数时强制或禁止使用圆括号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'new-parens':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不允许“数组”构造函数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'no-array-constructor':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不允许使用“arguments.caller”或“arguments.callee”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'no-caller':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在条件表达式中禁止赋值操作符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'no-cond-assign':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禁止对const变量重新赋值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'no-const-assign':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在“函数”定义中禁止重复参数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'no-dupe-args':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禁止使用' eval()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'no-eval':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不允许多行空格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'no-multi-spaces':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禁止使用' __proto__ '属性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'no-proto':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不允许逗号操作符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'no-sequences':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要求或不允许函数标识符与其调用之间有空格+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'func-call-spacing':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在构造函数中调用super()之前禁止使用' this ' / ' super '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'no-this-before-super':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禁止行尾有空格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'no-trailing-spaces': 2,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// 在' return '， ' throw '， ' continue '和' break '语句之后出现不可到达的代码，进行警告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    'no-unreachable': 1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 xml:space="preserve">    }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};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i w:val="0"/>
          <w:strike w:val="0"/>
          <w:spacing w:val="0"/>
          <w:u w:val="none"/>
        </w:rPr>
      </w:pPr>
      <w:r>
        <w:t>添加ignore, 创建</w:t>
      </w:r>
      <w:r>
        <w:rPr>
          <w:i w:val="0"/>
          <w:strike w:val="0"/>
          <w:spacing w:val="0"/>
          <w:u w:val="none"/>
        </w:rPr>
        <w:t>.eslintignore</w:t>
      </w:r>
    </w:p>
    <w:p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34" name="文本框 d2bls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node_modules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dist</w:t>
                            </w:r>
                          </w:p>
                          <w:p>
                            <w:pPr>
                              <w:pStyle w:val="23"/>
                            </w:pPr>
                            <w:r>
                              <w:rPr>
                                <w:rStyle w:val="22"/>
                              </w:rPr>
                              <w:t>*.md</w:t>
                            </w:r>
                          </w:p>
                          <w:p>
                            <w:pPr>
                              <w:pStyle w:val="23"/>
                              <w:rPr>
                                <w:rStyle w:val="22"/>
                              </w:rPr>
                            </w:pPr>
                            <w:r>
                              <w:rPr>
                                <w:rStyle w:val="22"/>
                              </w:rPr>
                              <w:t>vite.config.ts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d2bls7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2m0fRAAAA&#10;BQEAAA8AAAAAAAAAAQAgAAAAIgAAAGRycy9kb3ducmV2LnhtbFBLAQIUABQAAAAIAIdO4kD7YNbq&#10;XQIAAOIEAAAOAAAAAAAAAAEAIAAAACA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node_modules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dist</w:t>
                      </w:r>
                    </w:p>
                    <w:p>
                      <w:pPr>
                        <w:pStyle w:val="23"/>
                      </w:pPr>
                      <w:r>
                        <w:rPr>
                          <w:rStyle w:val="22"/>
                        </w:rPr>
                        <w:t>*.md</w:t>
                      </w:r>
                    </w:p>
                    <w:p>
                      <w:pPr>
                        <w:pStyle w:val="23"/>
                        <w:rPr>
                          <w:rStyle w:val="22"/>
                        </w:rPr>
                      </w:pPr>
                      <w:r>
                        <w:rPr>
                          <w:rStyle w:val="22"/>
                        </w:rPr>
                        <w:t>vite.config.ts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sectPr>
      <w:pgSz w:w="11905" w:h="16838"/>
      <w:pgMar w:top="1361" w:right="1417" w:bottom="1361" w:left="1417" w:header="720" w:footer="720" w:gutter="0"/>
      <w:cols w:space="720" w:num="1"/>
      <w:docGrid w:type="lines" w:linePitch="41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  <w:rsid w:val="4DA502FB"/>
    <w:rsid w:val="545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240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8">
    <w:name w:val="Table Grid"/>
    <w:basedOn w:val="7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0">
    <w:name w:val="Hyperlink"/>
    <w:basedOn w:val="9"/>
    <w:unhideWhenUsed/>
    <w:qFormat/>
    <w:uiPriority w:val="99"/>
    <w:rPr>
      <w:color w:val="1E6F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_Style 3"/>
    <w:link w:val="22"/>
    <w:qFormat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2">
    <w:name w:val="_Style 4"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3">
    <w:name w:val="_Style 5"/>
    <w:qFormat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4">
    <w:name w:val="_Style 8"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5">
    <w:name w:val="_Style 10"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6">
    <w:name w:val="_Style 13"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7">
    <w:name w:val="_Style 15"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8">
    <w:name w:val="_Style 17"/>
    <w:qFormat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9">
    <w:name w:val="_Style 18"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20">
    <w:name w:val="_Style 19"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21">
    <w:name w:val="_Style 20"/>
    <w:uiPriority w:val="0"/>
    <w:pPr>
      <w:snapToGrid w:val="0"/>
      <w:spacing w:before="60" w:after="60" w:line="240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character" w:customStyle="1" w:styleId="22">
    <w:name w:val="melo-codeblock-Base-theme-char"/>
    <w:link w:val="11"/>
    <w:uiPriority w:val="0"/>
    <w:rPr>
      <w:rFonts w:ascii="Monaco" w:hAnsi="Monaco" w:eastAsia="Monaco" w:cs="Monaco"/>
      <w:color w:val="000000"/>
      <w:sz w:val="21"/>
    </w:rPr>
  </w:style>
  <w:style w:type="paragraph" w:customStyle="1" w:styleId="23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Office_11.8.2.12085_F1E327BC-269C-435d-A152-05C5408002CA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2024-09-25T20:22:00Z</dcterms:created>
  <dc:creator>Vogadero</dc:creator>
  <cp:lastModifiedBy>Vogadero</cp:lastModifiedBy>
  <dcterms:modified xsi:type="dcterms:W3CDTF">2024-10-16T02:34:28Z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851340BEFE734B03BCE14AAF95D855B0</vt:lpwstr>
  </property>
</Properties>
</file>